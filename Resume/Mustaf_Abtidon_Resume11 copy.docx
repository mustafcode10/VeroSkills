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Mustaf Abtidon</w:t>
      </w:r>
    </w:p>
    <w:p>
      <w:r>
        <w:t>GitHub | LinkedIn</w:t>
      </w:r>
    </w:p>
    <w:p>
      <w:r>
        <w:t>+1 612 456 4752 | mustafdirie1@gmail.com</w:t>
      </w:r>
    </w:p>
    <w:p>
      <w:pPr>
        <w:pStyle w:val="Heading2"/>
      </w:pPr>
      <w:r>
        <w:t>PROFILE</w:t>
      </w:r>
    </w:p>
    <w:p>
      <w:r>
        <w:t>I am a dedicated Software Developer with a strong passion for technology and problem-solving. I thrive in collaborative environments and am committed to delivering high-quality, well-documented code. I am continuously learning and upskilling to stay current with industry advancements.</w:t>
      </w:r>
    </w:p>
    <w:p>
      <w:pPr>
        <w:pStyle w:val="Heading2"/>
      </w:pPr>
      <w:r>
        <w:t>EDUCATION</w:t>
      </w:r>
    </w:p>
    <w:p>
      <w:r>
        <w:t>Bachelor of Environmental Engineering</w:t>
        <w:br/>
        <w:t>Jordan University of Science and Technology (JUST)</w:t>
        <w:br/>
        <w:t>2010 - 2014</w:t>
      </w:r>
    </w:p>
    <w:p>
      <w:r>
        <w:t>Software Engineer Program</w:t>
        <w:br/>
        <w:t>Reboot Kamp (RBK)</w:t>
        <w:br/>
        <w:t>2018 – 2019</w:t>
      </w:r>
    </w:p>
    <w:p>
      <w:r>
        <w:t>Software Engineer Program</w:t>
        <w:br/>
        <w:t>VeroSkilss</w:t>
        <w:br/>
        <w:t>2024 - Currently</w:t>
      </w:r>
    </w:p>
    <w:p>
      <w:pPr>
        <w:pStyle w:val="Heading2"/>
      </w:pPr>
      <w:r>
        <w:t>WORK EXPERIENCE</w:t>
      </w:r>
    </w:p>
    <w:p>
      <w:r>
        <w:rPr>
          <w:b/>
        </w:rPr>
        <w:t>Salesforce Developer | Apex | Data Loader | SQL | Visualforce | Lightning</w:t>
      </w:r>
      <w:r>
        <w:br/>
        <w:t>Northteq - Minnesota</w:t>
        <w:br/>
        <w:t>November 2022 – 2023</w:t>
      </w:r>
    </w:p>
    <w:p>
      <w:r>
        <w:rPr>
          <w:b/>
        </w:rPr>
        <w:br/>
        <w:t>Responsibilities:</w:t>
      </w:r>
    </w:p>
    <w:p>
      <w:pPr>
        <w:pStyle w:val="ListBullet"/>
      </w:pPr>
      <w:r>
        <w:t>Participated in comprehensive Salesforce CRM training, focusing on Sales Administration and Platform Development.</w:t>
      </w:r>
    </w:p>
    <w:p>
      <w:pPr>
        <w:pStyle w:val="ListBullet"/>
      </w:pPr>
      <w:r>
        <w:t>Developed and implemented Salesforce solutions to meet business needs.</w:t>
      </w:r>
    </w:p>
    <w:p>
      <w:pPr>
        <w:pStyle w:val="ListBullet"/>
      </w:pPr>
      <w:r>
        <w:t>Provided ongoing support and enhancements for existing applications.</w:t>
      </w:r>
    </w:p>
    <w:p>
      <w:r>
        <w:rPr>
          <w:b/>
        </w:rPr>
        <w:t>Mobile Developer | React Native | RESTful Web API | JavaScript | HTML | CSS</w:t>
      </w:r>
      <w:r>
        <w:br/>
        <w:t>NextStage - Jordan</w:t>
        <w:br/>
        <w:t>April 2020 - 2022</w:t>
      </w:r>
    </w:p>
    <w:p>
      <w:r>
        <w:rPr>
          <w:b/>
        </w:rPr>
        <w:br/>
        <w:t>Responsibilities:</w:t>
      </w:r>
    </w:p>
    <w:p>
      <w:pPr>
        <w:pStyle w:val="ListBullet"/>
      </w:pPr>
      <w:r>
        <w:t>Developed new features and user interfaces from wireframe models.</w:t>
      </w:r>
    </w:p>
    <w:p>
      <w:pPr>
        <w:pStyle w:val="ListBullet"/>
      </w:pPr>
      <w:r>
        <w:t>Ensured optimal performance and fixed bugs.</w:t>
      </w:r>
    </w:p>
    <w:p>
      <w:pPr>
        <w:pStyle w:val="ListBullet"/>
      </w:pPr>
      <w:r>
        <w:t>Collaborated with back-end developers through RESTful Web API and deployed applications to Play Store and App Store.</w:t>
      </w:r>
    </w:p>
    <w:p>
      <w:r>
        <w:rPr>
          <w:b/>
        </w:rPr>
        <w:t>Front End Web Developer | React | Web API | JavaScript | HTML | CSS | SQL | Node.js</w:t>
      </w:r>
      <w:r>
        <w:br/>
        <w:t>RBK - Jordan</w:t>
        <w:br/>
        <w:t>September 2019 - 2020</w:t>
      </w:r>
    </w:p>
    <w:p>
      <w:r>
        <w:rPr>
          <w:b/>
        </w:rPr>
        <w:br/>
        <w:t>Responsibilities:</w:t>
      </w:r>
    </w:p>
    <w:p>
      <w:pPr>
        <w:pStyle w:val="ListBullet"/>
      </w:pPr>
      <w:r>
        <w:t>Designed and implemented dynamic and responsive user interfaces using a combination of HTML, CSS, and JavaScript frameworks.</w:t>
      </w:r>
    </w:p>
    <w:p>
      <w:pPr>
        <w:pStyle w:val="ListBullet"/>
      </w:pPr>
      <w:r>
        <w:t>Utilized React to build interactive and high-performance web applications, ensuring a seamless user experience.</w:t>
      </w:r>
    </w:p>
    <w:p>
      <w:pPr>
        <w:pStyle w:val="ListBullet"/>
      </w:pPr>
      <w:r>
        <w:t>Integrated various Web APIs to enhance application functionality and interactivity.</w:t>
      </w:r>
    </w:p>
    <w:p>
      <w:pPr>
        <w:pStyle w:val="ListBullet"/>
      </w:pPr>
      <w:r>
        <w:t>Worked with Node.js to handle server-side logic, ensuring smooth data flow between client and server.</w:t>
      </w:r>
    </w:p>
    <w:p>
      <w:r>
        <w:rPr>
          <w:b/>
        </w:rPr>
        <w:t>Firmware Program | Test Flow | Noah</w:t>
      </w:r>
      <w:r>
        <w:br/>
        <w:t>Resound GN - Bloomington</w:t>
        <w:br/>
        <w:t>June 2023 – Present</w:t>
      </w:r>
    </w:p>
    <w:p>
      <w:r>
        <w:rPr>
          <w:b/>
        </w:rPr>
        <w:br/>
        <w:t>Responsibilities:</w:t>
      </w:r>
    </w:p>
    <w:p>
      <w:pPr>
        <w:pStyle w:val="ListBullet"/>
      </w:pPr>
      <w:r>
        <w:t>Updated and managed hearing aid information.</w:t>
      </w:r>
    </w:p>
    <w:p>
      <w:pPr>
        <w:pStyle w:val="ListBullet"/>
      </w:pPr>
      <w:r>
        <w:t>Captured and tracked serial numbers for quality control purposes.</w:t>
      </w:r>
    </w:p>
    <w:p>
      <w:pPr>
        <w:pStyle w:val="Heading2"/>
      </w:pPr>
      <w:r>
        <w:t>PERSONAL QUALITIES</w:t>
      </w:r>
    </w:p>
    <w:p>
      <w:r>
        <w:t>Autonomous learner</w:t>
        <w:br/>
        <w:t>Strong problem-solving skills</w:t>
        <w:br/>
        <w:t>Clear and organized coding style</w:t>
        <w:br/>
        <w:t>Excellent documentation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